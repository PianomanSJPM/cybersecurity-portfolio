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Apply Filters to SQL Queries Portfolio</w:t>
      </w:r>
    </w:p>
    <w:p>
      <w:pPr>
        <w:pStyle w:val="Heading2"/>
      </w:pPr>
      <w:r>
        <w:t>Project Description</w:t>
      </w:r>
    </w:p>
    <w:p>
      <w:r>
        <w:t>In this project, I acted as a cybersecurity professional investigating potential login-based security incidents in a large organization. Using SQL queries, I applied filters to identify suspicious login attempts and isolate employee data related to specific departments and locations. This work supports auditing efforts and helps ensure data security across systems.</w:t>
      </w:r>
    </w:p>
    <w:p>
      <w:pPr>
        <w:pStyle w:val="Heading2"/>
      </w:pPr>
      <w:r>
        <w:t>Retrieve After Hours Failed Login Attempts</w:t>
      </w:r>
    </w:p>
    <w:p>
      <w:r>
        <w:t>SQL Query:</w:t>
      </w:r>
    </w:p>
    <w:p>
      <w:r>
        <w:t>SELECT * FROM log_in_attempts</w:t>
        <w:br/>
        <w:t>WHERE login_time &gt; '18:00:00' AND success = 0;</w:t>
      </w:r>
    </w:p>
    <w:p>
      <w:r>
        <w:t>This query retrieves all failed login attempts (success = 0) that occurred after 6:00 PM (18:00). It helps identify unauthorized activity outside of standard business hours.</w:t>
      </w:r>
    </w:p>
    <w:p>
      <w:pPr>
        <w:pStyle w:val="Heading2"/>
      </w:pPr>
      <w:r>
        <w:t>Retrieve Login Attempts on Specific Dates</w:t>
      </w:r>
    </w:p>
    <w:p>
      <w:r>
        <w:t>SQL Query:</w:t>
      </w:r>
    </w:p>
    <w:p>
      <w:r>
        <w:t>SELECT * FROM log_in_attempts</w:t>
        <w:br/>
        <w:t>WHERE login_date = '2022-05-08' OR login_date = '2022-05-09';</w:t>
      </w:r>
    </w:p>
    <w:p>
      <w:r>
        <w:t>This query returns all login attempts that occurred on May 8 or May 9, 2022—two days under investigation for suspicious activity.</w:t>
      </w:r>
    </w:p>
    <w:p>
      <w:pPr>
        <w:pStyle w:val="Heading2"/>
      </w:pPr>
      <w:r>
        <w:t>Retrieve Login Attempts Outside of Mexico</w:t>
      </w:r>
    </w:p>
    <w:p>
      <w:r>
        <w:t>SQL Query:</w:t>
      </w:r>
    </w:p>
    <w:p>
      <w:r>
        <w:t>SELECT * FROM log_in_attempts</w:t>
        <w:br/>
        <w:t>WHERE country NOT LIKE '%MEX%';</w:t>
      </w:r>
    </w:p>
    <w:p>
      <w:r>
        <w:t>This query excludes login attempts from any entries containing 'MEX' in the country field, filtering out both 'MEXICO' and 'MEX' to show only access attempts from outside Mexico.</w:t>
      </w:r>
    </w:p>
    <w:p>
      <w:pPr>
        <w:pStyle w:val="Heading2"/>
      </w:pPr>
      <w:r>
        <w:t>Retrieve Employees in Marketing (East Building)</w:t>
      </w:r>
    </w:p>
    <w:p>
      <w:r>
        <w:t>SQL Query:</w:t>
      </w:r>
    </w:p>
    <w:p>
      <w:r>
        <w:t>SELECT * FROM employees</w:t>
        <w:br/>
        <w:t>WHERE department = 'Marketing' AND office LIKE 'East%';</w:t>
      </w:r>
    </w:p>
    <w:p>
      <w:r>
        <w:t>This query filters employees who are part of the Marketing department and whose office is located in the East building (e.g., East-170, East-320).</w:t>
      </w:r>
    </w:p>
    <w:p>
      <w:pPr>
        <w:pStyle w:val="Heading2"/>
      </w:pPr>
      <w:r>
        <w:t>Retrieve Employees in Finance or Sales</w:t>
      </w:r>
    </w:p>
    <w:p>
      <w:r>
        <w:t>SQL Query:</w:t>
      </w:r>
    </w:p>
    <w:p>
      <w:r>
        <w:t>SELECT * FROM employees</w:t>
        <w:br/>
        <w:t>WHERE department = 'Finance' OR department = 'Sales';</w:t>
      </w:r>
    </w:p>
    <w:p>
      <w:r>
        <w:t>This query lists employees in either the Finance or Sales departments, which are both undergoing a new round of system updates.</w:t>
      </w:r>
    </w:p>
    <w:p>
      <w:pPr>
        <w:pStyle w:val="Heading2"/>
      </w:pPr>
      <w:r>
        <w:t>Retrieve All Employees Not in IT</w:t>
      </w:r>
    </w:p>
    <w:p>
      <w:r>
        <w:t>SQL Query:</w:t>
      </w:r>
    </w:p>
    <w:p>
      <w:r>
        <w:t>SELECT * FROM employees</w:t>
        <w:br/>
        <w:t>WHERE department != 'Information Technology';</w:t>
      </w:r>
    </w:p>
    <w:p>
      <w:r>
        <w:t>This query returns all employees except those in the Information Technology department. These individuals still need to receive the most recent system updates.</w:t>
      </w:r>
    </w:p>
    <w:p>
      <w:pPr>
        <w:pStyle w:val="Heading2"/>
      </w:pPr>
      <w:r>
        <w:t>Summary</w:t>
      </w:r>
    </w:p>
    <w:p>
      <w:r>
        <w:t>Throughout this portfolio project, I used SQL filters—such as AND, OR, NOT, and LIKE—to target specific data in employee and login datasets. I identified unauthorized login behavior and isolated groups for system patching and security audits. This demonstrates my ability to query effectively and securely in support of organizational cybersecurity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